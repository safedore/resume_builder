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Name: Safedore</w:t>
      </w:r>
    </w:p>
    <w:p>
      <w:r>
        <w:t>Email: safedore.private@gmail.com</w:t>
      </w:r>
    </w:p>
    <w:p>
      <w:r>
        <w:t>Phone: 7034507102</w:t>
      </w:r>
    </w:p>
    <w:p>
      <w:pPr>
        <w:pStyle w:val="Heading1"/>
      </w:pPr>
      <w:r>
        <w:t>Experience</w:t>
      </w:r>
    </w:p>
    <w:p>
      <w:r>
        <w:t>2</w:t>
      </w:r>
    </w:p>
    <w:p>
      <w:pPr>
        <w:pStyle w:val="Heading1"/>
      </w:pPr>
      <w:r>
        <w:t>Education</w:t>
      </w:r>
    </w:p>
    <w:p>
      <w:r>
        <w:t>Bachelor of Computer Applications</w:t>
      </w:r>
    </w:p>
    <w:p>
      <w:pPr>
        <w:pStyle w:val="Heading1"/>
      </w:pPr>
      <w:r>
        <w:t>Skills</w:t>
      </w:r>
    </w:p>
    <w:p>
      <w:r>
        <w:t>Python, Dart, Django, Flask, Flutter, HTML,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