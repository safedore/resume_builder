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Riswan Abdussalam</w:t>
      </w:r>
    </w:p>
    <w:p>
      <w:pPr>
        <w:pStyle w:val="Heading1"/>
      </w:pPr>
      <w:r>
        <w:t>Personal Information</w:t>
      </w:r>
    </w:p>
    <w:p>
      <w:r>
        <w:rPr>
          <w:sz w:val="20"/>
        </w:rPr>
        <w:t xml:space="preserve">Name: Riswan Abdussalam </w:t>
        <w:br/>
        <w:t>Phone: +91 7034507102 || Email: safedore.private@gmail.com</w:t>
      </w:r>
    </w:p>
    <w:p>
      <w:r>
        <w:rPr>
          <w:color w:val="0000FF"/>
          <w:sz w:val="20"/>
        </w:rPr>
        <w:t>GitHub: http://www.github.com/safedore</w:t>
        <w:br/>
        <w:t>LinkedIn: http://www.linkedin.com/in/riswan-abdussalam-1222451b5</w:t>
      </w:r>
    </w:p>
    <w:p>
      <w:pPr>
        <w:pStyle w:val="Heading1"/>
      </w:pPr>
      <w:r>
        <w:t>Summary</w:t>
      </w:r>
    </w:p>
    <w:p>
      <w:pPr>
        <w:jc w:val="both"/>
      </w:pPr>
      <w:r>
        <w:rPr>
          <w:sz w:val="20"/>
        </w:rPr>
        <w:t>Enthusiastic and confident web developer with 2 years of hands-on experience in Flutter, Flask, and Django. Proficient in developing high-performance applications and websites. Skilled in optimizing performance under tight deadlines and committed to delivering exceptional results. Thrives in collaborative environments and excels under strong leadership.</w:t>
      </w:r>
    </w:p>
    <w:p>
      <w:pPr>
        <w:pStyle w:val="Heading1"/>
      </w:pPr>
      <w:r>
        <w:t>Experience</w:t>
      </w:r>
    </w:p>
    <w:p>
      <w:r>
        <w:rPr>
          <w:sz w:val="20"/>
        </w:rPr>
        <w:t xml:space="preserve">Company: Riss Technologies, </w:t>
        <w:br/>
        <w:t xml:space="preserve">Title: Web-App Developer, </w:t>
        <w:br/>
        <w:t>Duration: June 2022 - May 2024</w:t>
      </w:r>
    </w:p>
    <w:p>
      <w:pPr>
        <w:pStyle w:val="ListBullet"/>
      </w:pPr>
      <w:r>
        <w:rPr>
          <w:sz w:val="20"/>
        </w:rPr>
        <w:t>Developed web applications and instructed students on web-app development using Django/Flask.</w:t>
      </w:r>
    </w:p>
    <w:p>
      <w:pPr>
        <w:pStyle w:val="ListBullet"/>
      </w:pPr>
      <w:r>
        <w:rPr>
          <w:sz w:val="20"/>
        </w:rPr>
        <w:t>Created prototype mobile applications using Flutter.</w:t>
      </w:r>
    </w:p>
    <w:p>
      <w:pPr>
        <w:pStyle w:val="ListBullet"/>
      </w:pPr>
      <w:r>
        <w:rPr>
          <w:sz w:val="20"/>
        </w:rPr>
        <w:t>Collaborated with cross-functional teams to define, design, and ship new features.</w:t>
      </w:r>
    </w:p>
    <w:p>
      <w:pPr>
        <w:pStyle w:val="ListBullet"/>
      </w:pPr>
      <w:r>
        <w:rPr>
          <w:sz w:val="20"/>
        </w:rPr>
        <w:t>Resolved technical issues under tight deadlines.</w:t>
      </w:r>
    </w:p>
    <w:p>
      <w:pPr>
        <w:pStyle w:val="ListBullet"/>
      </w:pPr>
      <w:r>
        <w:rPr>
          <w:sz w:val="20"/>
        </w:rPr>
        <w:t>Acted as a mentor at times to colleagues.</w:t>
      </w:r>
    </w:p>
    <w:p>
      <w:pPr>
        <w:pStyle w:val="ListBullet"/>
      </w:pPr>
      <w:r>
        <w:rPr>
          <w:sz w:val="20"/>
        </w:rPr>
        <w:t>Participated in code reviews and provided constructive feedback to peers.</w:t>
      </w:r>
    </w:p>
    <w:p>
      <w:pPr>
        <w:pStyle w:val="Heading1"/>
      </w:pPr>
      <w:r>
        <w:t>Projects</w:t>
      </w:r>
    </w:p>
    <w:p>
      <w:pPr>
        <w:pStyle w:val="ListBullet"/>
      </w:pPr>
      <w:r>
        <w:rPr>
          <w:sz w:val="20"/>
        </w:rPr>
        <w:t>College Website (Django, Html, Mysql, Javascript, CSS) - A complete college website</w:t>
      </w:r>
    </w:p>
    <w:p>
      <w:pPr>
        <w:pStyle w:val="ListBullet"/>
      </w:pPr>
      <w:r>
        <w:rPr>
          <w:sz w:val="20"/>
        </w:rPr>
        <w:t>Advice Safari (Django, Html, Mysql, Javascript, CSS, Flutter) - A tourism app</w:t>
      </w:r>
    </w:p>
    <w:p>
      <w:pPr>
        <w:pStyle w:val="ListBullet"/>
      </w:pPr>
      <w:r>
        <w:rPr>
          <w:sz w:val="20"/>
        </w:rPr>
        <w:t>Petofia (Flask, Html, Mysql, Javascript, CSS, Android-JAVA) - An online pet accessory shop</w:t>
      </w:r>
    </w:p>
    <w:p>
      <w:pPr>
        <w:pStyle w:val="ListBullet"/>
      </w:pPr>
      <w:r>
        <w:rPr>
          <w:sz w:val="20"/>
        </w:rPr>
        <w:t>Form Assistant (Django, Mysql, Flutter) - An automatic form filling app</w:t>
      </w:r>
    </w:p>
    <w:p>
      <w:pPr>
        <w:pStyle w:val="Heading1"/>
      </w:pPr>
      <w:r>
        <w:t>Education</w:t>
      </w:r>
    </w:p>
    <w:p>
      <w:r>
        <w:rPr>
          <w:sz w:val="20"/>
        </w:rPr>
        <w:t xml:space="preserve">Bachelor of Computer Applications, </w:t>
        <w:br/>
        <w:t>Duration: June 2019 - April 2022</w:t>
      </w:r>
    </w:p>
    <w:p>
      <w:pPr>
        <w:pStyle w:val="Heading1"/>
      </w:pPr>
      <w:r>
        <w:t>Technical Skills                                                            Languages Spoken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520"/>
        <w:gridCol w:w="5520"/>
      </w:tblGrid>
      <w:tr>
        <w:tc>
          <w:tcPr>
            <w:tcW w:type="dxa" w:w="5520"/>
          </w:tcPr>
          <w:p>
            <w:r>
              <w:t>Python, Django, Flask</w:t>
            </w:r>
          </w:p>
        </w:tc>
        <w:tc>
          <w:tcPr>
            <w:tcW w:type="dxa" w:w="5520"/>
          </w:tcPr>
          <w:p>
            <w:r>
              <w:t>English</w:t>
            </w:r>
          </w:p>
        </w:tc>
      </w:tr>
      <w:tr>
        <w:tc>
          <w:tcPr>
            <w:tcW w:type="dxa" w:w="5520"/>
          </w:tcPr>
          <w:p>
            <w:r>
              <w:t>Dart, Flutter</w:t>
            </w:r>
          </w:p>
        </w:tc>
        <w:tc>
          <w:tcPr>
            <w:tcW w:type="dxa" w:w="5520"/>
          </w:tcPr>
          <w:p>
            <w:r>
              <w:t>Malayalam</w:t>
            </w:r>
          </w:p>
        </w:tc>
      </w:tr>
      <w:tr>
        <w:tc>
          <w:tcPr>
            <w:tcW w:type="dxa" w:w="5520"/>
          </w:tcPr>
          <w:p>
            <w:r>
              <w:t>HTML</w:t>
            </w:r>
          </w:p>
        </w:tc>
        <w:tc>
          <w:tcPr>
            <w:tcW w:type="dxa" w:w="5520"/>
          </w:tcPr>
          <w:p>
            <w:r>
              <w:t>Hindi</w:t>
            </w:r>
          </w:p>
        </w:tc>
      </w:tr>
      <w:tr>
        <w:tc>
          <w:tcPr>
            <w:tcW w:type="dxa" w:w="5520"/>
          </w:tcPr>
          <w:p>
            <w:r>
              <w:t>JavaScript</w:t>
            </w:r>
          </w:p>
        </w:tc>
        <w:tc>
          <w:tcPr>
            <w:tcW w:type="dxa" w:w="5520"/>
          </w:tcPr>
          <w:p>
            <w:r/>
          </w:p>
        </w:tc>
      </w:tr>
      <w:tr>
        <w:tc>
          <w:tcPr>
            <w:tcW w:type="dxa" w:w="5520"/>
          </w:tcPr>
          <w:p>
            <w:r>
              <w:t>PHP, Laravel</w:t>
            </w:r>
          </w:p>
        </w:tc>
        <w:tc>
          <w:tcPr>
            <w:tcW w:type="dxa" w:w="5520"/>
          </w:tcPr>
          <w:p>
            <w:r/>
          </w:p>
        </w:tc>
      </w:tr>
      <w:tr>
        <w:tc>
          <w:tcPr>
            <w:tcW w:type="dxa" w:w="5520"/>
          </w:tcPr>
          <w:p/>
        </w:tc>
        <w:tc>
          <w:tcPr>
            <w:tcW w:type="dxa" w:w="5520"/>
          </w:tcPr>
          <w:p/>
        </w:tc>
      </w:tr>
    </w:tbl>
    <w:sectPr w:rsidR="00FC693F" w:rsidRPr="0006063C" w:rsidSect="00034616">
      <w:pgSz w:w="12240" w:h="15840"/>
      <w:pgMar w:top="400" w:right="600" w:bottom="200" w:left="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